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50E" w:rsidRDefault="00295D33">
      <w:pPr>
        <w:pStyle w:val="Heading1"/>
      </w:pPr>
      <w:r>
        <w:t>25 Python While Loop Examples</w:t>
      </w:r>
    </w:p>
    <w:p w:rsidR="0002150E" w:rsidRDefault="00295D33">
      <w:r>
        <w:t>This document includes 25 clear and well-commented Python while loop examples — ideal for student practice and understanding basic to advanced loop concepts.</w:t>
      </w:r>
    </w:p>
    <w:p w:rsidR="0002150E" w:rsidRDefault="00295D33">
      <w:pPr>
        <w:pStyle w:val="Heading2"/>
      </w:pPr>
      <w:r>
        <w:t>1. Print numbers from 1 to 10</w:t>
      </w:r>
    </w:p>
    <w:p w:rsidR="0002150E" w:rsidRDefault="00295D33">
      <w:r>
        <w:t>i = 1</w:t>
      </w:r>
      <w:r>
        <w:br/>
        <w:t>while i &lt;= 10:</w:t>
      </w:r>
      <w:r>
        <w:br/>
        <w:t xml:space="preserve">    print(i)</w:t>
      </w:r>
      <w:r>
        <w:br/>
      </w:r>
      <w:r>
        <w:t xml:space="preserve">    i += 1</w:t>
      </w:r>
    </w:p>
    <w:p w:rsidR="0002150E" w:rsidRDefault="00295D33">
      <w:pPr>
        <w:pStyle w:val="Heading2"/>
      </w:pPr>
      <w:r>
        <w:t>2. Print numbers from 10 to 1</w:t>
      </w:r>
    </w:p>
    <w:p w:rsidR="0002150E" w:rsidRDefault="00295D33">
      <w:r>
        <w:t>i = 10</w:t>
      </w:r>
      <w:r>
        <w:br/>
        <w:t>while i &gt;= 1:</w:t>
      </w:r>
      <w:r>
        <w:br/>
        <w:t xml:space="preserve">    print(i)</w:t>
      </w:r>
      <w:r>
        <w:br/>
        <w:t xml:space="preserve">    i -= 1</w:t>
      </w:r>
    </w:p>
    <w:p w:rsidR="0002150E" w:rsidRDefault="00295D33">
      <w:pPr>
        <w:pStyle w:val="Heading2"/>
      </w:pPr>
      <w:r>
        <w:t>3. Print even numbers from 2 to 20</w:t>
      </w:r>
    </w:p>
    <w:p w:rsidR="0002150E" w:rsidRDefault="00295D33">
      <w:r>
        <w:t>i = 2</w:t>
      </w:r>
      <w:r>
        <w:br/>
        <w:t>while i &lt;= 20:</w:t>
      </w:r>
      <w:r>
        <w:br/>
        <w:t xml:space="preserve">    print(i)</w:t>
      </w:r>
      <w:r>
        <w:br/>
        <w:t xml:space="preserve">    i += 2</w:t>
      </w:r>
    </w:p>
    <w:p w:rsidR="0002150E" w:rsidRDefault="00295D33">
      <w:pPr>
        <w:pStyle w:val="Heading2"/>
      </w:pPr>
      <w:r>
        <w:t>4. Print odd numbers from 1 to 19</w:t>
      </w:r>
    </w:p>
    <w:p w:rsidR="0002150E" w:rsidRDefault="00295D33">
      <w:r>
        <w:t>i = 1</w:t>
      </w:r>
      <w:r>
        <w:br/>
        <w:t>while i &lt; 20:</w:t>
      </w:r>
      <w:r>
        <w:br/>
        <w:t xml:space="preserve">    print(i)</w:t>
      </w:r>
      <w:r>
        <w:br/>
        <w:t xml:space="preserve">    i += 2</w:t>
      </w:r>
    </w:p>
    <w:p w:rsidR="0002150E" w:rsidRDefault="00295D33">
      <w:pPr>
        <w:pStyle w:val="Heading2"/>
      </w:pPr>
      <w:r>
        <w:t>5. Sum of fi</w:t>
      </w:r>
      <w:r>
        <w:t>rst 10 natural numbers</w:t>
      </w:r>
    </w:p>
    <w:p w:rsidR="0002150E" w:rsidRDefault="00295D33" w:rsidP="00F21036">
      <w:r>
        <w:t>i = 1</w:t>
      </w:r>
      <w:r>
        <w:br/>
        <w:t>total = 0</w:t>
      </w:r>
      <w:r>
        <w:br/>
        <w:t>while i &lt;= 10:</w:t>
      </w:r>
      <w:r>
        <w:br/>
        <w:t xml:space="preserve">    total += </w:t>
      </w:r>
      <w:proofErr w:type="spellStart"/>
      <w:r>
        <w:t>i</w:t>
      </w:r>
      <w:proofErr w:type="spellEnd"/>
      <w:r>
        <w:br/>
        <w:t xml:space="preserve">    </w:t>
      </w:r>
      <w:proofErr w:type="spellStart"/>
      <w:r>
        <w:t>i</w:t>
      </w:r>
      <w:proofErr w:type="spellEnd"/>
      <w:r>
        <w:t xml:space="preserve"> += 1</w:t>
      </w:r>
      <w:r>
        <w:br/>
      </w:r>
      <w:proofErr w:type="gramStart"/>
      <w:r>
        <w:t>print(</w:t>
      </w:r>
      <w:proofErr w:type="gramEnd"/>
      <w:r>
        <w:t>"Sum =", total)</w:t>
      </w:r>
    </w:p>
    <w:p w:rsidR="00D90633" w:rsidRDefault="00D90633" w:rsidP="00F21036"/>
    <w:p w:rsidR="00D90633" w:rsidRDefault="00D90633" w:rsidP="00F21036"/>
    <w:p w:rsidR="00D90633" w:rsidRDefault="00D90633" w:rsidP="00F21036"/>
    <w:p w:rsidR="00D90633" w:rsidRDefault="00D90633" w:rsidP="00F21036"/>
    <w:p w:rsidR="0002150E" w:rsidRDefault="00295D33">
      <w:pPr>
        <w:pStyle w:val="Heading2"/>
      </w:pPr>
      <w:r>
        <w:lastRenderedPageBreak/>
        <w:t>6. Print multiplication table of 5</w:t>
      </w:r>
    </w:p>
    <w:p w:rsidR="003E55BE" w:rsidRDefault="00295D33">
      <w:proofErr w:type="spellStart"/>
      <w:r>
        <w:t>i</w:t>
      </w:r>
      <w:proofErr w:type="spellEnd"/>
      <w:r>
        <w:t xml:space="preserve"> = 1</w:t>
      </w:r>
    </w:p>
    <w:p w:rsidR="0002150E" w:rsidRDefault="00295D33">
      <w:r>
        <w:br/>
        <w:t>while i &lt;= 10:</w:t>
      </w:r>
      <w:r>
        <w:br/>
        <w:t xml:space="preserve">    </w:t>
      </w:r>
      <w:proofErr w:type="gramStart"/>
      <w:r>
        <w:t>print(</w:t>
      </w:r>
      <w:proofErr w:type="gramEnd"/>
      <w:r>
        <w:t>f"5 x {i} = {5*i}")</w:t>
      </w:r>
      <w:r>
        <w:br/>
        <w:t xml:space="preserve">    i += 1</w:t>
      </w:r>
    </w:p>
    <w:p w:rsidR="0002150E" w:rsidRDefault="00295D33">
      <w:pPr>
        <w:pStyle w:val="Heading2"/>
      </w:pPr>
      <w:r>
        <w:t>7. Countdown from user input number</w:t>
      </w:r>
    </w:p>
    <w:p w:rsidR="0002150E" w:rsidRDefault="00295D33">
      <w:r>
        <w:t xml:space="preserve">n = int(input("Enter </w:t>
      </w:r>
      <w:r>
        <w:t>a number: "))</w:t>
      </w:r>
      <w:r>
        <w:br/>
        <w:t>while n &gt;= 1:</w:t>
      </w:r>
      <w:r>
        <w:br/>
        <w:t xml:space="preserve">    print(n)</w:t>
      </w:r>
      <w:r>
        <w:br/>
        <w:t xml:space="preserve">    n -= 1</w:t>
      </w:r>
    </w:p>
    <w:p w:rsidR="0002150E" w:rsidRDefault="00295D33">
      <w:pPr>
        <w:pStyle w:val="Heading2"/>
      </w:pPr>
      <w:r>
        <w:t>8. Print characters of a string</w:t>
      </w:r>
    </w:p>
    <w:p w:rsidR="0002150E" w:rsidRDefault="00295D33">
      <w:r>
        <w:t>word = "Python"</w:t>
      </w:r>
      <w:r>
        <w:br/>
        <w:t>i = 0</w:t>
      </w:r>
      <w:r>
        <w:br/>
        <w:t>while i &lt; len(word):</w:t>
      </w:r>
      <w:r>
        <w:br/>
        <w:t xml:space="preserve">    print(word[i])</w:t>
      </w:r>
      <w:r>
        <w:br/>
        <w:t xml:space="preserve">    i += 1</w:t>
      </w:r>
    </w:p>
    <w:p w:rsidR="0002150E" w:rsidRDefault="00295D33">
      <w:pPr>
        <w:pStyle w:val="Heading2"/>
      </w:pPr>
      <w:r>
        <w:t>9. Print list items using while</w:t>
      </w:r>
    </w:p>
    <w:p w:rsidR="0002150E" w:rsidRDefault="00295D33">
      <w:r>
        <w:t>fruits = ["Apple", "Banana", "Mango"]</w:t>
      </w:r>
      <w:r>
        <w:br/>
        <w:t>i = 0</w:t>
      </w:r>
      <w:r>
        <w:br/>
        <w:t>while i &lt; len(fruits):</w:t>
      </w:r>
      <w:r>
        <w:br/>
      </w:r>
      <w:r>
        <w:t xml:space="preserve">    print(fruits[i])</w:t>
      </w:r>
      <w:r>
        <w:br/>
        <w:t xml:space="preserve">    i += 1</w:t>
      </w:r>
    </w:p>
    <w:p w:rsidR="0002150E" w:rsidRDefault="00295D33">
      <w:pPr>
        <w:pStyle w:val="Heading2"/>
      </w:pPr>
      <w:r>
        <w:t>10. Print only even numbers from 1 to 10 using if</w:t>
      </w:r>
    </w:p>
    <w:p w:rsidR="0002150E" w:rsidRDefault="00295D33">
      <w:r>
        <w:t>i = 1</w:t>
      </w:r>
      <w:r>
        <w:br/>
        <w:t>while i &lt;= 10:</w:t>
      </w:r>
      <w:r>
        <w:br/>
        <w:t xml:space="preserve">    if i % 2 == 0:</w:t>
      </w:r>
      <w:r>
        <w:br/>
        <w:t xml:space="preserve">        print(i)</w:t>
      </w:r>
      <w:r>
        <w:br/>
        <w:t xml:space="preserve">    i += 1</w:t>
      </w:r>
    </w:p>
    <w:p w:rsidR="0002150E" w:rsidRDefault="00295D33">
      <w:pPr>
        <w:pStyle w:val="Heading2"/>
      </w:pPr>
      <w:r>
        <w:t>11. Print only odd numbers using if</w:t>
      </w:r>
    </w:p>
    <w:p w:rsidR="0002150E" w:rsidRDefault="00295D33">
      <w:r>
        <w:t>i = 1</w:t>
      </w:r>
      <w:r>
        <w:br/>
        <w:t>while i &lt;= 20:</w:t>
      </w:r>
      <w:r>
        <w:br/>
        <w:t xml:space="preserve">    if i % 2 != 0:</w:t>
      </w:r>
      <w:r>
        <w:br/>
        <w:t xml:space="preserve">        print(i)</w:t>
      </w:r>
      <w:r>
        <w:br/>
        <w:t xml:space="preserve">    i += 1</w:t>
      </w:r>
    </w:p>
    <w:p w:rsidR="0002150E" w:rsidRDefault="00295D33">
      <w:pPr>
        <w:pStyle w:val="Heading2"/>
      </w:pPr>
      <w:r>
        <w:lastRenderedPageBreak/>
        <w:t>12</w:t>
      </w:r>
      <w:r>
        <w:t>. Print numbers divisible by 3</w:t>
      </w:r>
    </w:p>
    <w:p w:rsidR="0002150E" w:rsidRDefault="00295D33">
      <w:r>
        <w:t>i = 1</w:t>
      </w:r>
      <w:r>
        <w:br/>
        <w:t>while i &lt;= 30:</w:t>
      </w:r>
      <w:r>
        <w:br/>
        <w:t xml:space="preserve">    if i % 3 == 0:</w:t>
      </w:r>
      <w:r>
        <w:br/>
        <w:t xml:space="preserve">        print(i)</w:t>
      </w:r>
      <w:r>
        <w:br/>
        <w:t xml:space="preserve">    i += 1</w:t>
      </w:r>
    </w:p>
    <w:p w:rsidR="0002150E" w:rsidRDefault="00295D33">
      <w:pPr>
        <w:pStyle w:val="Heading2"/>
      </w:pPr>
      <w:r>
        <w:t>13. Print numbers until sum exceeds 50</w:t>
      </w:r>
    </w:p>
    <w:p w:rsidR="0002150E" w:rsidRDefault="00295D33">
      <w:r>
        <w:t>i = 1</w:t>
      </w:r>
      <w:r>
        <w:br/>
        <w:t>total = 0</w:t>
      </w:r>
      <w:r>
        <w:br/>
        <w:t>while total &lt;= 50:</w:t>
      </w:r>
      <w:r>
        <w:br/>
        <w:t xml:space="preserve">    total += i</w:t>
      </w:r>
      <w:r>
        <w:br/>
        <w:t xml:space="preserve">    print("Number:", i, "Sum:", total)</w:t>
      </w:r>
      <w:r>
        <w:br/>
        <w:t xml:space="preserve">    i += 1</w:t>
      </w:r>
    </w:p>
    <w:p w:rsidR="0002150E" w:rsidRDefault="00295D33">
      <w:pPr>
        <w:pStyle w:val="Heading2"/>
      </w:pPr>
      <w:r>
        <w:t>14. Print factoria</w:t>
      </w:r>
      <w:r>
        <w:t>l of a number</w:t>
      </w:r>
    </w:p>
    <w:p w:rsidR="0002150E" w:rsidRDefault="00295D33">
      <w:r>
        <w:t>n = int(input("Enter number: "))</w:t>
      </w:r>
      <w:r>
        <w:br/>
        <w:t>fact = 1</w:t>
      </w:r>
      <w:r>
        <w:br/>
        <w:t>while n &gt; 0:</w:t>
      </w:r>
      <w:r>
        <w:br/>
        <w:t xml:space="preserve">    fact *= n</w:t>
      </w:r>
      <w:r>
        <w:br/>
        <w:t xml:space="preserve">    n -= 1</w:t>
      </w:r>
      <w:r>
        <w:br/>
        <w:t>print("Factorial =", fact)</w:t>
      </w:r>
    </w:p>
    <w:p w:rsidR="0002150E" w:rsidRDefault="00295D33">
      <w:pPr>
        <w:pStyle w:val="Heading2"/>
      </w:pPr>
      <w:r>
        <w:t>15. Reverse digits of a number</w:t>
      </w:r>
    </w:p>
    <w:p w:rsidR="0002150E" w:rsidRDefault="00295D33">
      <w:r>
        <w:t>n = int(input("Enter number: "))</w:t>
      </w:r>
      <w:r>
        <w:br/>
        <w:t>rev = 0</w:t>
      </w:r>
      <w:r>
        <w:br/>
        <w:t>while n &gt; 0:</w:t>
      </w:r>
      <w:r>
        <w:br/>
        <w:t xml:space="preserve">    digit = n % 10</w:t>
      </w:r>
      <w:r>
        <w:br/>
        <w:t xml:space="preserve">    rev = rev * 10 + digit</w:t>
      </w:r>
      <w:r>
        <w:br/>
      </w:r>
      <w:r>
        <w:t xml:space="preserve">    n //= 10</w:t>
      </w:r>
      <w:r>
        <w:br/>
        <w:t>print("Reversed =", rev)</w:t>
      </w:r>
    </w:p>
    <w:p w:rsidR="0002150E" w:rsidRDefault="00295D33">
      <w:pPr>
        <w:pStyle w:val="Heading2"/>
      </w:pPr>
      <w:r>
        <w:t>16. Count number of digits in a number</w:t>
      </w:r>
    </w:p>
    <w:p w:rsidR="0002150E" w:rsidRDefault="00295D33">
      <w:r>
        <w:t>n = int(input("Enter number: "))</w:t>
      </w:r>
      <w:r>
        <w:br/>
        <w:t>count = 0</w:t>
      </w:r>
      <w:r>
        <w:br/>
        <w:t>while n &gt; 0:</w:t>
      </w:r>
      <w:r>
        <w:br/>
        <w:t xml:space="preserve">    n //= 10</w:t>
      </w:r>
      <w:r>
        <w:br/>
        <w:t xml:space="preserve">    count += 1</w:t>
      </w:r>
      <w:r>
        <w:br/>
        <w:t>print("Total digits =", count)</w:t>
      </w:r>
    </w:p>
    <w:p w:rsidR="0002150E" w:rsidRDefault="00295D33">
      <w:pPr>
        <w:pStyle w:val="Heading2"/>
      </w:pPr>
      <w:r>
        <w:t>17. Print only positive numbers from list</w:t>
      </w:r>
    </w:p>
    <w:p w:rsidR="0002150E" w:rsidRDefault="00295D33">
      <w:r>
        <w:t xml:space="preserve">nums = [3, -5, 6, -1, </w:t>
      </w:r>
      <w:r>
        <w:t>0, 8]</w:t>
      </w:r>
      <w:r>
        <w:br/>
        <w:t>i = 0</w:t>
      </w:r>
      <w:r>
        <w:br/>
        <w:t>while i &lt; len(nums):</w:t>
      </w:r>
      <w:r>
        <w:br/>
      </w:r>
      <w:r>
        <w:lastRenderedPageBreak/>
        <w:t xml:space="preserve">    if nums[i] &gt; 0:</w:t>
      </w:r>
      <w:r>
        <w:br/>
        <w:t xml:space="preserve">        print(nums[i])</w:t>
      </w:r>
      <w:r>
        <w:br/>
        <w:t xml:space="preserve">    i += 1</w:t>
      </w:r>
    </w:p>
    <w:p w:rsidR="0002150E" w:rsidRDefault="00295D33">
      <w:pPr>
        <w:pStyle w:val="Heading2"/>
      </w:pPr>
      <w:r>
        <w:t>18. Find maximum number in a list</w:t>
      </w:r>
    </w:p>
    <w:p w:rsidR="0002150E" w:rsidRDefault="00295D33">
      <w:r>
        <w:t>nums = [5, 12, 3, 9, 15, 7]</w:t>
      </w:r>
      <w:r>
        <w:br/>
        <w:t>i = 1</w:t>
      </w:r>
      <w:r>
        <w:br/>
        <w:t>largest = nums[0]</w:t>
      </w:r>
      <w:r>
        <w:br/>
        <w:t>while i &lt; len(nums):</w:t>
      </w:r>
      <w:r>
        <w:br/>
        <w:t xml:space="preserve">    if nums[i] &gt; largest:</w:t>
      </w:r>
      <w:r>
        <w:br/>
        <w:t xml:space="preserve">        largest = nums[i]</w:t>
      </w:r>
      <w:r>
        <w:br/>
        <w:t xml:space="preserve">    i += 1</w:t>
      </w:r>
      <w:r>
        <w:br/>
        <w:t>print("Largest number =", largest)</w:t>
      </w:r>
    </w:p>
    <w:p w:rsidR="0002150E" w:rsidRDefault="00295D33">
      <w:pPr>
        <w:pStyle w:val="Heading2"/>
      </w:pPr>
      <w:r>
        <w:t>19. Print square of numbers 1 to 10</w:t>
      </w:r>
    </w:p>
    <w:p w:rsidR="0002150E" w:rsidRDefault="00295D33">
      <w:r>
        <w:t>i = 1</w:t>
      </w:r>
      <w:r>
        <w:br/>
        <w:t>while i &lt;= 10:</w:t>
      </w:r>
      <w:r>
        <w:br/>
        <w:t xml:space="preserve">    print(i, "square =", i*i)</w:t>
      </w:r>
      <w:r>
        <w:br/>
        <w:t xml:space="preserve">    i += 1</w:t>
      </w:r>
    </w:p>
    <w:p w:rsidR="0002150E" w:rsidRDefault="00295D33">
      <w:pPr>
        <w:pStyle w:val="Heading2"/>
      </w:pPr>
      <w:r>
        <w:t>20. Print only vowels from string</w:t>
      </w:r>
    </w:p>
    <w:p w:rsidR="0002150E" w:rsidRDefault="00295D33">
      <w:r>
        <w:t>word = "Education"</w:t>
      </w:r>
      <w:r>
        <w:br/>
        <w:t>i = 0</w:t>
      </w:r>
      <w:r>
        <w:br/>
        <w:t>while i &lt; len(word):</w:t>
      </w:r>
      <w:r>
        <w:br/>
        <w:t xml:space="preserve">    if word[i].lower() in "aeiou":</w:t>
      </w:r>
      <w:r>
        <w:br/>
        <w:t xml:space="preserve">       </w:t>
      </w:r>
      <w:r>
        <w:t xml:space="preserve"> print(word[i])</w:t>
      </w:r>
      <w:r>
        <w:br/>
        <w:t xml:space="preserve">    i += 1</w:t>
      </w:r>
    </w:p>
    <w:p w:rsidR="0002150E" w:rsidRDefault="00295D33">
      <w:pPr>
        <w:pStyle w:val="Heading2"/>
      </w:pPr>
      <w:r>
        <w:t>21. Keep asking user until they type ‘exit’</w:t>
      </w:r>
    </w:p>
    <w:p w:rsidR="0002150E" w:rsidRDefault="00295D33">
      <w:r>
        <w:t>text = ""</w:t>
      </w:r>
      <w:r>
        <w:br/>
        <w:t>while text.lower() != "exit":</w:t>
      </w:r>
      <w:r>
        <w:br/>
        <w:t xml:space="preserve">    text = input("Type something (or 'exit' to stop): ")</w:t>
      </w:r>
      <w:r>
        <w:br/>
        <w:t>print("Loop ended!")</w:t>
      </w:r>
    </w:p>
    <w:p w:rsidR="0002150E" w:rsidRDefault="00295D33">
      <w:pPr>
        <w:pStyle w:val="Heading2"/>
      </w:pPr>
      <w:r>
        <w:t>22. Guess the secret number</w:t>
      </w:r>
    </w:p>
    <w:p w:rsidR="0002150E" w:rsidRDefault="00295D33">
      <w:r>
        <w:t>secret = 7</w:t>
      </w:r>
      <w:r>
        <w:br/>
        <w:t>guess = 0</w:t>
      </w:r>
      <w:r>
        <w:br/>
        <w:t>while guess != sec</w:t>
      </w:r>
      <w:r>
        <w:t>ret:</w:t>
      </w:r>
      <w:r>
        <w:br/>
        <w:t xml:space="preserve">    guess = int(input("Guess the number (1-10): "))</w:t>
      </w:r>
      <w:r>
        <w:br/>
        <w:t>print("Correct! You guessed it.")</w:t>
      </w:r>
    </w:p>
    <w:p w:rsidR="0002150E" w:rsidRDefault="00295D33">
      <w:pPr>
        <w:pStyle w:val="Heading2"/>
      </w:pPr>
      <w:r>
        <w:t>23. Display multiplication table from 1 to 3</w:t>
      </w:r>
    </w:p>
    <w:p w:rsidR="0002150E" w:rsidRDefault="00295D33">
      <w:r>
        <w:t>table = 1</w:t>
      </w:r>
      <w:r>
        <w:br/>
        <w:t>while table &lt;= 3:</w:t>
      </w:r>
      <w:r>
        <w:br/>
      </w:r>
      <w:r>
        <w:lastRenderedPageBreak/>
        <w:t xml:space="preserve">    i = 1</w:t>
      </w:r>
      <w:r>
        <w:br/>
        <w:t xml:space="preserve">    while i &lt;= 10:</w:t>
      </w:r>
      <w:r>
        <w:br/>
        <w:t xml:space="preserve">        print(f"{table} x {i} = {tab</w:t>
      </w:r>
      <w:bookmarkStart w:id="0" w:name="_GoBack"/>
      <w:bookmarkEnd w:id="0"/>
      <w:r>
        <w:t>le*i}")</w:t>
      </w:r>
      <w:r>
        <w:br/>
        <w:t xml:space="preserve">        i += 1</w:t>
      </w:r>
      <w:r>
        <w:br/>
        <w:t xml:space="preserve">    </w:t>
      </w:r>
      <w:r>
        <w:t>print("------------")</w:t>
      </w:r>
      <w:r>
        <w:br/>
        <w:t xml:space="preserve">    table += 1</w:t>
      </w:r>
    </w:p>
    <w:p w:rsidR="0002150E" w:rsidRDefault="00295D33">
      <w:pPr>
        <w:pStyle w:val="Heading2"/>
      </w:pPr>
      <w:r>
        <w:t>24. Display Fibonacci series up to 10 terms</w:t>
      </w:r>
    </w:p>
    <w:p w:rsidR="0002150E" w:rsidRDefault="00295D33">
      <w:r>
        <w:t>a, b = 0, 1</w:t>
      </w:r>
      <w:r>
        <w:br/>
        <w:t>count = 0</w:t>
      </w:r>
      <w:r>
        <w:br/>
        <w:t>while count &lt; 10:</w:t>
      </w:r>
      <w:r>
        <w:br/>
        <w:t xml:space="preserve">    print(a)</w:t>
      </w:r>
      <w:r>
        <w:br/>
        <w:t xml:space="preserve">    a, b = b, a + b</w:t>
      </w:r>
      <w:r>
        <w:br/>
        <w:t xml:space="preserve">    count += 1</w:t>
      </w:r>
    </w:p>
    <w:p w:rsidR="0002150E" w:rsidRDefault="00295D33">
      <w:pPr>
        <w:pStyle w:val="Heading2"/>
      </w:pPr>
      <w:r>
        <w:t>25. Continue example – skip even numbers</w:t>
      </w:r>
    </w:p>
    <w:p w:rsidR="0002150E" w:rsidRDefault="00295D33">
      <w:r>
        <w:t>i = 0</w:t>
      </w:r>
      <w:r>
        <w:br/>
        <w:t>while i &lt; 10:</w:t>
      </w:r>
      <w:r>
        <w:br/>
        <w:t xml:space="preserve">    i += 1</w:t>
      </w:r>
      <w:r>
        <w:br/>
      </w:r>
      <w:r>
        <w:t xml:space="preserve">    if i % 2 == 0:</w:t>
      </w:r>
      <w:r>
        <w:br/>
        <w:t xml:space="preserve">        continue</w:t>
      </w:r>
      <w:r>
        <w:br/>
        <w:t xml:space="preserve">    print(i)</w:t>
      </w:r>
    </w:p>
    <w:sectPr w:rsidR="000215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150E"/>
    <w:rsid w:val="00034616"/>
    <w:rsid w:val="0006063C"/>
    <w:rsid w:val="0015074B"/>
    <w:rsid w:val="00295D33"/>
    <w:rsid w:val="0029639D"/>
    <w:rsid w:val="00326F90"/>
    <w:rsid w:val="003E55BE"/>
    <w:rsid w:val="00AA1D8D"/>
    <w:rsid w:val="00B47730"/>
    <w:rsid w:val="00CB0664"/>
    <w:rsid w:val="00D90633"/>
    <w:rsid w:val="00E16615"/>
    <w:rsid w:val="00F210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246081"/>
  <w14:defaultImageDpi w14:val="300"/>
  <w15:docId w15:val="{84EB3DB7-89B8-4F00-AE09-166832C25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6AE08A-AC10-4475-A3EB-E861DC30F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Faizan Ali</cp:lastModifiedBy>
  <cp:revision>2</cp:revision>
  <dcterms:created xsi:type="dcterms:W3CDTF">2013-12-23T23:15:00Z</dcterms:created>
  <dcterms:modified xsi:type="dcterms:W3CDTF">2025-10-08T15:45:00Z</dcterms:modified>
  <cp:category/>
</cp:coreProperties>
</file>